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Comprehensive DOM &amp; JavaScript Event Q&amp;A</w:t>
      </w:r>
    </w:p>
    <w:p>
      <w:pPr>
        <w:pStyle w:val="Heading2"/>
      </w:pPr>
      <w:r>
        <w:t>1. What is the DOM?</w:t>
      </w:r>
    </w:p>
    <w:p>
      <w:r>
        <w:t>The Document Object Model (DOM) is a tree-like representation of an HTML or XML document. Browsers parse HTML into this DOM, allowing JavaScript to interact with the page structure, content, and styles via a standardized API.</w:t>
      </w:r>
    </w:p>
    <w:p>
      <w:pPr>
        <w:pStyle w:val="Heading2"/>
      </w:pPr>
      <w:r>
        <w:t>2. Difference Between innerHTML, innerText, textContent</w:t>
      </w:r>
    </w:p>
    <w:p>
      <w:r>
        <w:t>innerHTML: Gets/sets HTML markup inside an element (parses HTML, can introduce XSS).</w:t>
      </w:r>
    </w:p>
    <w:p>
      <w:r>
        <w:t>textContent: Gets/sets raw text, ignores HTML tags, includes hidden elements (fast).</w:t>
      </w:r>
    </w:p>
    <w:p>
      <w:r>
        <w:t>innerText: Gets/sets visible text, respects CSS styling and layout (slower, reflow).</w:t>
      </w:r>
    </w:p>
    <w:p>
      <w:r>
        <w:t>outerHTML: Includes the element's own tags plus its inner HTML.</w:t>
      </w:r>
    </w:p>
    <w:p>
      <w:r>
        <w:t>Example:</w:t>
      </w:r>
    </w:p>
    <w:p>
      <w:r>
        <w:t>&lt;div id='d'&gt;Hello &lt;span style='display:none'&gt;world&lt;/span&gt;&lt;/div&gt;</w:t>
      </w:r>
    </w:p>
    <w:p>
      <w:r>
        <w:t>document.getElementById('d').innerHTML  → 'Hello &lt;span style="display:none"&gt;world&lt;/span&gt;'</w:t>
      </w:r>
    </w:p>
    <w:p>
      <w:r>
        <w:t>document.getElementById('d').textContent → 'Hello world'</w:t>
      </w:r>
    </w:p>
    <w:p>
      <w:r>
        <w:t>document.getElementById('d').innerText   → 'Hello'</w:t>
      </w:r>
    </w:p>
    <w:p>
      <w:pPr>
        <w:pStyle w:val="Heading2"/>
      </w:pPr>
      <w:r>
        <w:t>3. Difference Between NodeList and HTMLCollection</w:t>
      </w:r>
    </w:p>
    <w:p>
      <w:r>
        <w:t>NodeList: Contains any Node objects; static if from querySelectorAll; supports forEach.</w:t>
      </w:r>
    </w:p>
    <w:p>
      <w:r>
        <w:t>HTMLCollection: Contains only Element nodes; always live-updating as DOM changes.</w:t>
      </w:r>
    </w:p>
    <w:p>
      <w:r>
        <w:t>Example:</w:t>
      </w:r>
    </w:p>
    <w:p>
      <w:r>
        <w:t>const live = document.getElementsByTagName('li'); // live HTMLCollection</w:t>
      </w:r>
    </w:p>
    <w:p>
      <w:r>
        <w:t>const staticList = document.querySelectorAll('li'); // static NodeList</w:t>
      </w:r>
    </w:p>
    <w:p>
      <w:pPr>
        <w:pStyle w:val="Heading2"/>
      </w:pPr>
      <w:r>
        <w:t>4. Selectors in JavaScript</w:t>
      </w:r>
    </w:p>
    <w:p>
      <w:r>
        <w:t>getElementById(): Returns single element by ID, fastest.</w:t>
      </w:r>
    </w:p>
    <w:p>
      <w:r>
        <w:t>getElementsByClassName(): Returns live HTMLCollection of elements by class.</w:t>
      </w:r>
    </w:p>
    <w:p>
      <w:r>
        <w:t>getElementsByTagName(): Returns live HTMLCollection by tag name.</w:t>
      </w:r>
    </w:p>
    <w:p>
      <w:r>
        <w:t>querySelector(): Returns first matching element using CSS selector.</w:t>
      </w:r>
    </w:p>
    <w:p>
      <w:r>
        <w:t>querySelectorAll(): Returns static NodeList of all matching elements.</w:t>
      </w:r>
    </w:p>
    <w:p>
      <w:pPr>
        <w:pStyle w:val="Heading2"/>
      </w:pPr>
      <w:r>
        <w:t>5. Traversing the DOM</w:t>
      </w:r>
    </w:p>
    <w:p>
      <w:r>
        <w:t>Access relatives: parentNode/parentElement, children/childNodes, firstElementChild/firstChild, nextElementSibling/nextSibling.</w:t>
      </w:r>
    </w:p>
    <w:p>
      <w:pPr>
        <w:pStyle w:val="Heading2"/>
      </w:pPr>
      <w:r>
        <w:t>6. Creating &amp; Removing Elements</w:t>
      </w:r>
    </w:p>
    <w:p>
      <w:r>
        <w:t>Creating: document.createElement, document.createTextNode.</w:t>
      </w:r>
    </w:p>
    <w:p>
      <w:r>
        <w:t>Inserting: append, prepend, insertBefore, insertAdjacentHTML.</w:t>
      </w:r>
    </w:p>
    <w:p>
      <w:r>
        <w:t>Removing: element.remove(), parent.removeChild(child).</w:t>
      </w:r>
    </w:p>
    <w:p>
      <w:r>
        <w:t>Example:</w:t>
      </w:r>
    </w:p>
    <w:p>
      <w:r>
        <w:t>const li = document.createElement('li');</w:t>
      </w:r>
    </w:p>
    <w:p>
      <w:r>
        <w:t>li.textContent = 'Item';</w:t>
      </w:r>
    </w:p>
    <w:p>
      <w:r>
        <w:t>document.getElementById('list').append(li);</w:t>
      </w:r>
    </w:p>
    <w:p>
      <w:r>
        <w:t>li.remove(); // or parent.removeChild(li);</w:t>
      </w:r>
    </w:p>
    <w:p>
      <w:pPr>
        <w:pStyle w:val="Heading2"/>
      </w:pPr>
      <w:r>
        <w:t>7. Attributes (get/set)</w:t>
      </w:r>
    </w:p>
    <w:p>
      <w:r>
        <w:t>Use getAttribute, setAttribute, removeAttribute for any attribute.</w:t>
      </w:r>
    </w:p>
    <w:p>
      <w:r>
        <w:t>Dot notation for standard properties (e.g., element.src, element.id).</w:t>
      </w:r>
    </w:p>
    <w:p>
      <w:r>
        <w:t>dataset for data-* attributes.</w:t>
      </w:r>
    </w:p>
    <w:p>
      <w:r>
        <w:t>Example:</w:t>
      </w:r>
    </w:p>
    <w:p>
      <w:r>
        <w:t>const img = document.querySelector('img');</w:t>
      </w:r>
    </w:p>
    <w:p>
      <w:r>
        <w:t>console.log(img.getAttribute('src'));</w:t>
      </w:r>
    </w:p>
    <w:p>
      <w:r>
        <w:t>img.setAttribute('alt', 'New alt');</w:t>
      </w:r>
    </w:p>
    <w:p>
      <w:r>
        <w:t>console.log(img.dataset.userId); // for data-user-id</w:t>
      </w:r>
    </w:p>
    <w:p>
      <w:pPr>
        <w:pStyle w:val="Heading2"/>
      </w:pPr>
      <w:r>
        <w:t>8. Applying Styles via JavaScript</w:t>
      </w:r>
    </w:p>
    <w:p>
      <w:r>
        <w:t>Methods:</w:t>
      </w:r>
    </w:p>
    <w:p>
      <w:r>
        <w:t>- Inline: element.style.property = value.</w:t>
      </w:r>
    </w:p>
    <w:p>
      <w:r>
        <w:t>- cssText: element.style.cssText.</w:t>
      </w:r>
    </w:p>
    <w:p>
      <w:r>
        <w:t>- Toggle classes: element.classList.add/remove/toggle.</w:t>
      </w:r>
    </w:p>
    <w:p>
      <w:r>
        <w:t>- CSS variables: style.setProperty('--var', value).</w:t>
      </w:r>
    </w:p>
    <w:p>
      <w:r>
        <w:t>- Manipulating stylesheets via document.styleSheets.</w:t>
      </w:r>
    </w:p>
    <w:p>
      <w:pPr>
        <w:pStyle w:val="Heading2"/>
      </w:pPr>
      <w:r>
        <w:t>9. Event Object &amp; Listeners</w:t>
      </w:r>
    </w:p>
    <w:p>
      <w:r>
        <w:t>addEventListener(type, handler, options) adds a listener.</w:t>
      </w:r>
    </w:p>
    <w:p>
      <w:r>
        <w:t>Event object properties: type, target, currentTarget, bubbles, cancelable, defaultPrevented, timeStamp, isTrusted.</w:t>
      </w:r>
    </w:p>
    <w:p>
      <w:r>
        <w:t>Event methods: preventDefault(), stopPropagation(), stopImmediatePropagation().</w:t>
      </w:r>
    </w:p>
    <w:p>
      <w:pPr>
        <w:pStyle w:val="Heading2"/>
      </w:pPr>
      <w:r>
        <w:t>10. Event Capturing vs Bubbling</w:t>
      </w:r>
    </w:p>
    <w:p>
      <w:r>
        <w:t>Capturing: from window → target, use {capture: true}.</w:t>
      </w:r>
    </w:p>
    <w:p>
      <w:r>
        <w:t>At target: listeners fire regardless of phase.</w:t>
      </w:r>
    </w:p>
    <w:p>
      <w:r>
        <w:t>Bubbling: from target → window, default phase.</w:t>
      </w:r>
    </w:p>
    <w:p>
      <w:r>
        <w:t>stopPropagation stops flow; stopImmediatePropagation stops other listeners on same element.</w:t>
      </w:r>
    </w:p>
    <w:p>
      <w:pPr>
        <w:pStyle w:val="Heading2"/>
      </w:pPr>
      <w:r>
        <w:t>11. Common Event Types</w:t>
      </w:r>
    </w:p>
    <w:p>
      <w:r>
        <w:t>Mouse: click, dblclick, mousedown, mouseup, mousemove, mouseenter, mouseleave</w:t>
      </w:r>
    </w:p>
    <w:p>
      <w:r>
        <w:t>Keyboard: keydown, keyup</w:t>
      </w:r>
    </w:p>
    <w:p>
      <w:r>
        <w:t>Pointer: pointerdown, pointerup, pointermove, pointerenter, pointerleave</w:t>
      </w:r>
    </w:p>
    <w:p>
      <w:r>
        <w:t>Form: submit, reset, input, change, focus, blur</w:t>
      </w:r>
    </w:p>
    <w:p>
      <w:r>
        <w:t>Window: load, DOMContentLoaded, resize, scroll, unload, beforeunload</w:t>
      </w:r>
    </w:p>
    <w:p>
      <w:r>
        <w:t>Touch: touchstart, touchmove, touchend, touchcancel</w:t>
      </w:r>
    </w:p>
    <w:p>
      <w:r>
        <w:t>Clipboard: copy, cut, paste</w:t>
      </w:r>
    </w:p>
    <w:p>
      <w:r>
        <w:t>Drag &amp; Drop: dragstart, drag, dragenter, dragover, drop, dragend</w:t>
      </w:r>
    </w:p>
    <w:p>
      <w:pPr>
        <w:pStyle w:val="Heading2"/>
      </w:pPr>
      <w:r>
        <w:t>12. Event Delegation &amp; Simulation</w:t>
      </w:r>
    </w:p>
    <w:p>
      <w:r>
        <w:t>Delegation: Attach listener to parent and use event.target to handle child events.</w:t>
      </w:r>
    </w:p>
    <w:p>
      <w:r>
        <w:t>Simulation: element.click(), dispatchEvent(new Event('type')), MouseEvent, KeyboardEvent, CustomEvent.</w:t>
      </w:r>
    </w:p>
    <w:p>
      <w:pPr>
        <w:pStyle w:val="Heading2"/>
      </w:pPr>
      <w:r>
        <w:t>13. Pointer Events</w:t>
      </w:r>
    </w:p>
    <w:p>
      <w:r>
        <w:t>Unified API for mouse, touch, and stylus: pointerdown, pointerup, pointermove, pointerenter, pointerleave, pointerover, pointerout, pointercancel.</w:t>
      </w:r>
    </w:p>
    <w:p>
      <w:r>
        <w:t>Properties: pointerId, pointerType, pressure, width, height, tiltX, tiltY.</w:t>
      </w:r>
    </w:p>
    <w:p>
      <w:pPr>
        <w:pStyle w:val="Heading2"/>
      </w:pPr>
      <w:r>
        <w:t>14. Form Events &amp; FormData</w:t>
      </w:r>
    </w:p>
    <w:p>
      <w:r>
        <w:t>Form events: submit, reset, input, change, focus, blur.</w:t>
      </w:r>
    </w:p>
    <w:p>
      <w:r>
        <w:t>FormData: new FormData(form) or manual, methods append, get, getAll, set, delete, entries.</w:t>
      </w:r>
    </w:p>
    <w:p>
      <w:r>
        <w:t>AJAX submit: fetch(url, { method: 'POST', body: formData }).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