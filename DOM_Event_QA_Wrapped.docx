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Comprehensive Q&amp;A: DOM &amp; JavaScript Events</w:t>
      </w:r>
    </w:p>
    <w:p>
      <w:pPr>
        <w:pStyle w:val="Heading2"/>
      </w:pPr>
      <w:r>
        <w:t>Now let's dive into DOM, so can you explain each and every important point?</w:t>
      </w:r>
    </w:p>
    <w:p>
      <w:r>
        <w:t>The DOM (Document Object Model) is a live tree representation of an HTML/XML document. Key points:</w:t>
      </w:r>
    </w:p>
    <w:p>
      <w:r>
        <w:t>- DOM Tree &amp; Node Types: Document, Element, Text, Comment.</w:t>
      </w:r>
    </w:p>
    <w:p>
      <w:r>
        <w:t>- Selection: getElementById, querySelector(All), getElementsByClassName/TagName.</w:t>
      </w:r>
    </w:p>
    <w:p>
      <w:r>
        <w:t>- Traversal: parentNode/Element, children/childNodes, siblings via next/previous.</w:t>
      </w:r>
    </w:p>
    <w:p>
      <w:r>
        <w:t>- Creation/Insertion: createElement, createTextNode, append, prepend, insertBefore, insertAdjacentHTML, DocumentFragment.</w:t>
      </w:r>
    </w:p>
    <w:p>
      <w:r>
        <w:t>- Removal: element.remove() or parent.removeChild().</w:t>
      </w:r>
    </w:p>
    <w:p>
      <w:r>
        <w:t>- Attributes: getAttribute, setAttribute, removeAttribute, dataset, dot properties.</w:t>
      </w:r>
    </w:p>
    <w:p>
      <w:r>
        <w:t>- Content: innerHTML/outerHTML vs textContent vs innerText.</w:t>
      </w:r>
    </w:p>
    <w:p>
      <w:r>
        <w:t>- Styles: element.style, classList, cssText, CSS variables, stylesheet API.</w:t>
      </w:r>
    </w:p>
    <w:p>
      <w:r>
        <w:t>- Events: addEventListener(type, handler, options), phases (capture, target, bubble), preventDefault, stopPropagation.</w:t>
      </w:r>
    </w:p>
    <w:p>
      <w:r>
        <w:t>- Templates &amp; Web Components: &lt;template&gt;, cloneNode, Shadow DOM.</w:t>
      </w:r>
    </w:p>
    <w:p>
      <w:r>
        <w:t>- Performance: batch DOM updates, avoid layout thrashing.</w:t>
      </w:r>
    </w:p>
    <w:p>
      <w:pPr>
        <w:pStyle w:val="Heading2"/>
      </w:pPr>
      <w:r>
        <w:t>What are the difference between innerHTML, innerText, textContent, etc.?</w:t>
      </w:r>
    </w:p>
    <w:p>
      <w:r>
        <w:t>- innerHTML: reads/writes HTML markup, parses HTML, includes tags, XSS risk, slower on large nodes.</w:t>
      </w:r>
    </w:p>
    <w:p>
      <w:r>
        <w:t>- outerHTML: includes the element itself.</w:t>
      </w:r>
    </w:p>
    <w:p>
      <w:r>
        <w:t>- textContent: reads/writes raw text, ignores HTML, includes hidden elements, fast.</w:t>
      </w:r>
    </w:p>
    <w:p>
      <w:r>
        <w:t>- innerText: reads/writes visible text, respects CSS display, forces reflow, slower.</w:t>
      </w:r>
    </w:p>
    <w:p>
      <w:r>
        <w:t>Example:</w:t>
      </w:r>
    </w:p>
    <w:p>
      <w:r>
        <w:t>&lt;div id='d'&gt;Hello &lt;span style='display:none'&gt;world&lt;/span&gt;&lt;/div&gt;</w:t>
      </w:r>
    </w:p>
    <w:p>
      <w:r>
        <w:t>innerHTML → "Hello &lt;span style='display:none'&gt;world&lt;/span&gt;"</w:t>
      </w:r>
    </w:p>
    <w:p>
      <w:r>
        <w:t>textContent → "Hello world"</w:t>
      </w:r>
    </w:p>
    <w:p>
      <w:r>
        <w:t>innerText → "Hello"</w:t>
      </w:r>
    </w:p>
    <w:p>
      <w:pPr>
        <w:pStyle w:val="Heading2"/>
      </w:pPr>
      <w:r>
        <w:t>Can you give me a detailed overview how DOM manipulation works and tell me different ways?</w:t>
      </w:r>
    </w:p>
    <w:p>
      <w:r>
        <w:t>DOM manipulation methods:</w:t>
      </w:r>
    </w:p>
    <w:p>
      <w:r>
        <w:t>- Vanilla JS APIs: select (getElement..., querySelector), traverse, create/insert/remove nodes.</w:t>
      </w:r>
    </w:p>
    <w:p>
      <w:r>
        <w:t>- Bulk insertion: DocumentFragment, insertAdjacentHTML, build HTML strings and append.</w:t>
      </w:r>
    </w:p>
    <w:p>
      <w:r>
        <w:t>- Declarative templates: &lt;template&gt;, content.cloneNode.</w:t>
      </w:r>
    </w:p>
    <w:p>
      <w:r>
        <w:t>- Shadow DOM/Web Components: attachShadow, encapsulated markup/styles.</w:t>
      </w:r>
    </w:p>
    <w:p>
      <w:r>
        <w:t>- Frameworks: Virtual DOM (React/Vue), diffing and batched updates.</w:t>
      </w:r>
    </w:p>
    <w:p>
      <w:r>
        <w:t>- jQuery (legacy) and direct DOM calls.</w:t>
      </w:r>
    </w:p>
    <w:p>
      <w:r>
        <w:t>- Event-driven: event listeners, delegation.</w:t>
      </w:r>
    </w:p>
    <w:p>
      <w:r>
        <w:t>- Security: XSS prevention, sanitize innerHTML.</w:t>
      </w:r>
    </w:p>
    <w:p>
      <w:r>
        <w:t>- Performance: batch reads/writes, cache selectors.</w:t>
      </w:r>
    </w:p>
    <w:p>
      <w:pPr>
        <w:pStyle w:val="Heading2"/>
      </w:pPr>
      <w:r>
        <w:t>Why do we need DOM? it is part of js or browser, also can tell how does it affect my web without dom, could we have another method</w:t>
      </w:r>
    </w:p>
    <w:p>
      <w:r>
        <w:t>The DOM is the browser-provided API that exposes HTML/XML elements as JavaScript objects. It's not part of core JavaScript but part of the Web Platform. Without the DOM, pages would be static; interactivity requires full page reloads. Alternatives layer on top of the DOM (SSR with hydration, Virtual DOM) or bypass it (Canvas, WebGL), but standard pages rely on DOM for accessibility, events, styling.</w:t>
      </w:r>
    </w:p>
    <w:p>
      <w:pPr>
        <w:pStyle w:val="Heading2"/>
      </w:pPr>
      <w:r>
        <w:t>Tell me different types of selector in js also analysis pros and cons</w:t>
      </w:r>
    </w:p>
    <w:p>
      <w:r>
        <w:t>- getElementById: fastest, single element.</w:t>
      </w:r>
    </w:p>
    <w:p>
      <w:r>
        <w:t>- getElementsByClassName/TagName: live HTMLCollection, multi-element, no CSS selector support.</w:t>
      </w:r>
    </w:p>
    <w:p>
      <w:r>
        <w:t>- querySelector: CSS selectors, returns first match, static, flexible.</w:t>
      </w:r>
    </w:p>
    <w:p>
      <w:r>
        <w:t>- querySelectorAll: CSS selector, static NodeList, supports forEach.</w:t>
      </w:r>
    </w:p>
    <w:p>
      <w:r>
        <w:t>Pros &amp; cons: live vs static, performance differences, API ergonomics.</w:t>
      </w:r>
    </w:p>
    <w:p>
      <w:pPr>
        <w:pStyle w:val="Heading2"/>
      </w:pPr>
      <w:r>
        <w:t>What do you mean by Returns, Live? and why they return different</w:t>
      </w:r>
    </w:p>
    <w:p>
      <w:r>
        <w:t>'Returns' refers to the type of object (Element, NodeList, HTMLCollection). 'Live' indicates whether the collection updates automatically when the DOM changes. getElementsBy* returns a live HTMLCollection, querySelectorAll returns a static NodeList. Live collections reflect DOM mutations in real time; static snapshots require re-querying.</w:t>
      </w:r>
    </w:p>
    <w:p>
      <w:pPr>
        <w:pStyle w:val="Heading2"/>
      </w:pPr>
      <w:r>
        <w:t>What are the difference between NodeList and HTMLCollection which is better</w:t>
      </w:r>
    </w:p>
    <w:p>
      <w:r>
        <w:t>NodeList: collection of Node objects, static (from querySelectorAll) or live (childNodes), has forEach. HTMLCollection: collection of Element nodes, always live, no built-in forEach. For predictable code, static NodeList + array methods is preferred; HTMLCollection useful when auto-updating count is needed.</w:t>
      </w:r>
    </w:p>
    <w:p>
      <w:pPr>
        <w:pStyle w:val="Heading2"/>
      </w:pPr>
      <w:r>
        <w:t>When I create blog page and i just add feature of comment for everyone so in this scenario what should be useful</w:t>
      </w:r>
    </w:p>
    <w:p>
      <w:r>
        <w:t>Use static NodeList via querySelectorAll('.comment') for manipulation, event delegation on the container for handling new comments, and live HTMLCollection only if you need auto-updating counts. Combine static selection + delegation + dynamic insertion.</w:t>
      </w:r>
    </w:p>
    <w:p>
      <w:pPr>
        <w:pStyle w:val="Heading2"/>
      </w:pPr>
      <w:r>
        <w:t>Get and set attribute in js</w:t>
      </w:r>
    </w:p>
    <w:p>
      <w:r>
        <w:t>Use element.getAttribute(name) to read, element.setAttribute(name, value) to write, element.removeAttribute(name) to delete. Dot notation (element.src, element.id) works for standard properties. Use element.dataset.foo for data-* attributes.</w:t>
      </w:r>
    </w:p>
    <w:p>
      <w:pPr>
        <w:pStyle w:val="Heading2"/>
      </w:pPr>
      <w:r>
        <w:t>Why we need attribute when we can select using querySelector</w:t>
      </w:r>
    </w:p>
    <w:p>
      <w:r>
        <w:t>Attributes store configuration/data on elements (src, href, data-*). querySelector only finds elements; to read or modify their behavior/content, you need attributes or properties. Attributes are also queryable in selectors.</w:t>
      </w:r>
    </w:p>
    <w:p>
      <w:pPr>
        <w:pStyle w:val="Heading2"/>
      </w:pPr>
      <w:r>
        <w:t>So what is definition of attribute do we have another option</w:t>
      </w:r>
    </w:p>
    <w:p>
      <w:r>
        <w:t>An attribute is a name-value pair declared in HTML markup that configures element behavior or holds metadata. Alternatives: DOM properties, dataset API, JavaScript-only storage (WeakMap), framework state.</w:t>
      </w:r>
    </w:p>
    <w:p>
      <w:pPr>
        <w:pStyle w:val="Heading2"/>
      </w:pPr>
      <w:r>
        <w:t>How to apply styles in JavaScript</w:t>
      </w:r>
    </w:p>
    <w:p>
      <w:r>
        <w:t>Methods:</w:t>
      </w:r>
    </w:p>
    <w:p>
      <w:r>
        <w:t>- element.style.prop = value for inline styles.</w:t>
      </w:r>
    </w:p>
    <w:p>
      <w:r>
        <w:t>- element.style.cssText for multiple rules.</w:t>
      </w:r>
    </w:p>
    <w:p>
      <w:r>
        <w:t>- element.classList.add/remove/toggle for CSS classes.</w:t>
      </w:r>
    </w:p>
    <w:p>
      <w:r>
        <w:t>- document.documentElement.style.setProperty('--var', val) for CSS variables.</w:t>
      </w:r>
    </w:p>
    <w:p>
      <w:r>
        <w:t>- Manipulate document.styleSheets or inject &lt;style&gt;.</w:t>
      </w:r>
    </w:p>
    <w:p>
      <w:pPr>
        <w:pStyle w:val="Heading2"/>
      </w:pPr>
      <w:r>
        <w:t>Access Parent Sibling &amp; Children Elements using JavaScript</w:t>
      </w:r>
    </w:p>
    <w:p>
      <w:r>
        <w:t>Use element.parentNode/parentElement; element.children (HTMLCollection) vs childNodes (NodeList); firstElementChild/firstChild; nextElementSibling/nextSibling; previousElementSibling/previousSibling.</w:t>
      </w:r>
    </w:p>
    <w:p>
      <w:pPr>
        <w:pStyle w:val="Heading2"/>
      </w:pPr>
      <w:r>
        <w:t>What is Difference Between Element and Node?</w:t>
      </w:r>
    </w:p>
    <w:p>
      <w:r>
        <w:t>Node is the base interface for all DOM nodes (elements, text, comments, document); Element is a subtype of Node representing HTML/XML tags, with extra properties like attributes, classList, style, querySelector.</w:t>
      </w:r>
    </w:p>
    <w:p>
      <w:pPr>
        <w:pStyle w:val="Heading2"/>
      </w:pPr>
      <w:r>
        <w:t>Difference between append and appendChild in js</w:t>
      </w:r>
    </w:p>
    <w:p>
      <w:r>
        <w:t>appendChild(node) accepts only a Node, returns the node, single argument. append(...nodesOrStrings) accepts Node(s) and strings, no return, multiple arguments. append is newer, IE unsupported.</w:t>
      </w:r>
    </w:p>
    <w:p>
      <w:pPr>
        <w:pStyle w:val="Heading2"/>
      </w:pPr>
      <w:r>
        <w:t>Creating Elements in JavaScript</w:t>
      </w:r>
    </w:p>
    <w:p>
      <w:r>
        <w:t>Use document.createElement(tag), document.createTextNode(text), set attributes, classes, textContent, then insert with append, prepend, insertBefore, insertAdjacentHTML. Use DocumentFragment for bulk.</w:t>
      </w:r>
    </w:p>
    <w:p>
      <w:pPr>
        <w:pStyle w:val="Heading2"/>
      </w:pPr>
      <w:r>
        <w:t>How to remove element</w:t>
      </w:r>
    </w:p>
    <w:p>
      <w:r>
        <w:t>Use element.remove() in modern browsers; for IE, use parent.removeChild(element) or remove via element.parentNode.removeChild(element). Clear children via innerHTML = '' or loop removeChild.</w:t>
      </w:r>
    </w:p>
    <w:p>
      <w:pPr>
        <w:pStyle w:val="Heading2"/>
      </w:pPr>
      <w:r>
        <w:t>IE Support ?</w:t>
      </w:r>
    </w:p>
    <w:p>
      <w:r>
        <w:t>element.remove() is unsupported in IE (&lt;=11). Use parent.removeChild() fallback or polyfill Element.prototype.remove.</w:t>
      </w:r>
    </w:p>
    <w:p>
      <w:pPr>
        <w:pStyle w:val="Heading2"/>
      </w:pPr>
      <w:r>
        <w:t>Event Listeners Explained in Depth</w:t>
      </w:r>
    </w:p>
    <w:p>
      <w:r>
        <w:t>addEventListener(type, handler, {capture, once, passive, signal}). Event phases: capturing, at target, bubbling. event.target vs currentTarget. stopPropagation, stopImmediatePropagation. Delegation, removeEventListener, custom events, performance considerations.</w:t>
      </w:r>
    </w:p>
    <w:p>
      <w:pPr>
        <w:pStyle w:val="Heading2"/>
      </w:pPr>
      <w:r>
        <w:t>Form Event and Event Object in JavaScript in detail basic to advance use case ase well example</w:t>
      </w:r>
    </w:p>
    <w:p>
      <w:r>
        <w:t>Form events: submit, reset, input, change, focus, blur, keydown, keyup. Event object properties: type, target, currentTarget, defaultPrevented, bubbles, cancelable. Methods: preventDefault, stopPropagation. Use FormData(form) to gather inputs, append/get/getAll/set/delete/entries, send via fetch.</w:t>
      </w:r>
    </w:p>
    <w:p>
      <w:pPr>
        <w:pStyle w:val="Heading2"/>
      </w:pPr>
      <w:r>
        <w:t>What is pointer event , why do we need, do we have any alternative</w:t>
      </w:r>
    </w:p>
    <w:p>
      <w:r>
        <w:t>Pointer Events unify mouse, touch, and pen input: pointerdown/up/move/enter/leave/over/out/cancel. Advantages: single API, pointerType, pressure, tilt. Alternatives: mouse events + touch events separately, Canvas/WebGL.</w:t>
      </w:r>
    </w:p>
    <w:p>
      <w:pPr>
        <w:pStyle w:val="Heading2"/>
      </w:pPr>
      <w:r>
        <w:t>Common Properties of event , form data in detail</w:t>
      </w:r>
    </w:p>
    <w:p>
      <w:r>
        <w:t>Event common props: type, target, currentTarget, bubbles, cancelable, defaultPrevented, timeStamp, isTrusted; methods preventDefault, stopPropagation, stopImmediatePropagation. FormData: append, get, getAll, set, delete, entries; create via new FormData(form) or manual; send via fetch.</w:t>
      </w:r>
    </w:p>
    <w:p>
      <w:pPr>
        <w:pStyle w:val="Heading2"/>
      </w:pPr>
      <w:r>
        <w:t>How api work in dom . basically i want to know working between browser and java script</w:t>
      </w:r>
    </w:p>
    <w:p>
      <w:r>
        <w:t>Browser parses HTML into the DOM tree and exposes Web APIs (document, window) to JavaScript. JS uses DOM API calls which the browser processes to update the rendered page. JS runs in browser environment; outside (Node.js) there's no document.</w:t>
      </w:r>
    </w:p>
    <w:p>
      <w:pPr>
        <w:pStyle w:val="Heading2"/>
      </w:pPr>
      <w:r>
        <w:t>tell me all event like mouse , keybord , click ,pointer</w:t>
      </w:r>
    </w:p>
    <w:p>
      <w:r>
        <w:t>Categories:</w:t>
      </w:r>
    </w:p>
    <w:p>
      <w:r>
        <w:t>- Mouse: click, dblclick, mousedown, mouseup, mousemove, mouseenter, mouseleave, mouseover, mouseout, contextmenu.</w:t>
      </w:r>
    </w:p>
    <w:p>
      <w:r>
        <w:t>- Keyboard: keydown, keyup.</w:t>
      </w:r>
    </w:p>
    <w:p>
      <w:r>
        <w:t>- Pointer: pointerdown, pointerup, pointermove, pointerenter, pointerleave, pointerover, pointerout, pointercancel.</w:t>
      </w:r>
    </w:p>
    <w:p>
      <w:r>
        <w:t>- Form: submit, reset, input, change, focus, blur.</w:t>
      </w:r>
    </w:p>
    <w:p>
      <w:r>
        <w:t>- Window: load, DOMContentLoaded, resize, scroll, unload, beforeunload.</w:t>
      </w:r>
    </w:p>
    <w:p>
      <w:r>
        <w:t>- Touch: touchstart, touchmove, touchend, touchcancel.</w:t>
      </w:r>
    </w:p>
    <w:p>
      <w:r>
        <w:t>- Clipboard: copy, cut, paste.</w:t>
      </w:r>
    </w:p>
    <w:p>
      <w:r>
        <w:t>- Drag &amp; Drop: dragstart, drag, dragenter, dragover, drop, dragend.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