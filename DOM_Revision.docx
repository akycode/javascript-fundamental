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DOM and Event Revision</w:t>
      </w:r>
    </w:p>
    <w:p>
      <w:pPr>
        <w:pStyle w:val="Heading2"/>
      </w:pPr>
      <w:r>
        <w:t>1. DOM Basics</w:t>
      </w:r>
    </w:p>
    <w:p>
      <w:r>
        <w:t>The Document Object Model (DOM) is a tree representation of HTML/XML documents. JavaScript interacts with the DOM through browser-provided APIs to read and modify content, structure, and styles.</w:t>
      </w:r>
    </w:p>
    <w:p>
      <w:r>
        <w:t>Core Concepts:</w:t>
      </w:r>
    </w:p>
    <w:p>
      <w:pPr>
        <w:pStyle w:val="ListBullet"/>
      </w:pPr>
      <w:r>
        <w:t>• Nodes (base interface) and Element nodes (tags)</w:t>
      </w:r>
    </w:p>
    <w:p>
      <w:pPr>
        <w:pStyle w:val="ListBullet"/>
      </w:pPr>
      <w:r>
        <w:t>• document.createElement, querySelector, append, remove</w:t>
      </w:r>
    </w:p>
    <w:p>
      <w:pPr>
        <w:pStyle w:val="Heading2"/>
      </w:pPr>
      <w:r>
        <w:t>2. Selectors</w:t>
      </w:r>
    </w:p>
    <w:p>
      <w:r>
        <w:t>Methods to find elements:</w:t>
      </w:r>
    </w:p>
    <w:p>
      <w:pPr>
        <w:pStyle w:val="ListBullet"/>
      </w:pPr>
      <w:r>
        <w:t>• getElementById(): fast, single element</w:t>
      </w:r>
    </w:p>
    <w:p>
      <w:pPr>
        <w:pStyle w:val="ListBullet"/>
      </w:pPr>
      <w:r>
        <w:t>• getElementsByClassName()/TagName(): live HTMLCollection, multiple elements</w:t>
      </w:r>
    </w:p>
    <w:p>
      <w:pPr>
        <w:pStyle w:val="ListBullet"/>
      </w:pPr>
      <w:r>
        <w:t>• querySelector()/All(): CSS selectors, static NodeList, multiple elements</w:t>
      </w:r>
    </w:p>
    <w:p>
      <w:pPr>
        <w:pStyle w:val="Heading2"/>
      </w:pPr>
      <w:r>
        <w:t>3. Content Manipulation</w:t>
      </w:r>
    </w:p>
    <w:p>
      <w:pPr>
        <w:pStyle w:val="ListBullet"/>
      </w:pPr>
      <w:r>
        <w:t>• innerHTML / outerHTML: parse and set HTML markup (XSS risk, performance)</w:t>
      </w:r>
    </w:p>
    <w:p>
      <w:pPr>
        <w:pStyle w:val="ListBullet"/>
      </w:pPr>
      <w:r>
        <w:t>• textContent: raw text, includes hidden, fast</w:t>
      </w:r>
    </w:p>
    <w:p>
      <w:pPr>
        <w:pStyle w:val="ListBullet"/>
      </w:pPr>
      <w:r>
        <w:t>• innerText: visible text only, respects CSS, reflow cost</w:t>
      </w:r>
    </w:p>
    <w:p>
      <w:pPr>
        <w:pStyle w:val="Heading2"/>
      </w:pPr>
      <w:r>
        <w:t>4. Traversal &amp; Relationships</w:t>
      </w:r>
    </w:p>
    <w:p>
      <w:r>
        <w:t>Access related elements:</w:t>
      </w:r>
    </w:p>
    <w:p>
      <w:pPr>
        <w:pStyle w:val="ListBullet"/>
      </w:pPr>
      <w:r>
        <w:t>• parentNode / parentElement</w:t>
      </w:r>
    </w:p>
    <w:p>
      <w:pPr>
        <w:pStyle w:val="ListBullet"/>
      </w:pPr>
      <w:r>
        <w:t>• children (HTMLCollection) / childNodes (NodeList)</w:t>
      </w:r>
    </w:p>
    <w:p>
      <w:pPr>
        <w:pStyle w:val="ListBullet"/>
      </w:pPr>
      <w:r>
        <w:t>• firstElementChild / nextElementSibling</w:t>
      </w:r>
    </w:p>
    <w:p>
      <w:pPr>
        <w:pStyle w:val="Heading2"/>
      </w:pPr>
      <w:r>
        <w:t>5. Creating &amp; Removing Elements</w:t>
      </w:r>
    </w:p>
    <w:p>
      <w:pPr>
        <w:pStyle w:val="ListBullet"/>
      </w:pPr>
      <w:r>
        <w:t>• document.createElement, createTextNode</w:t>
      </w:r>
    </w:p>
    <w:p>
      <w:pPr>
        <w:pStyle w:val="ListBullet"/>
      </w:pPr>
      <w:r>
        <w:t>• insert: append, prepend, insertBefore, insertAdjacentHTML</w:t>
      </w:r>
    </w:p>
    <w:p>
      <w:pPr>
        <w:pStyle w:val="ListBullet"/>
      </w:pPr>
      <w:r>
        <w:t>• remove(): modern, parent.removeChild() for compatibility</w:t>
      </w:r>
    </w:p>
    <w:p>
      <w:pPr>
        <w:pStyle w:val="ListBullet"/>
      </w:pPr>
      <w:r>
        <w:t>• DocumentFragment: batch inserts for performance</w:t>
      </w:r>
    </w:p>
    <w:p>
      <w:pPr>
        <w:pStyle w:val="Heading2"/>
      </w:pPr>
      <w:r>
        <w:t>6. Attributes &amp; Properties</w:t>
      </w:r>
    </w:p>
    <w:p>
      <w:pPr>
        <w:pStyle w:val="ListBullet"/>
      </w:pPr>
      <w:r>
        <w:t>• getAttribute, setAttribute, removeAttribute</w:t>
      </w:r>
    </w:p>
    <w:p>
      <w:pPr>
        <w:pStyle w:val="ListBullet"/>
      </w:pPr>
      <w:r>
        <w:t>• dataset for data-* attributes</w:t>
      </w:r>
    </w:p>
    <w:p>
      <w:pPr>
        <w:pStyle w:val="ListBullet"/>
      </w:pPr>
      <w:r>
        <w:t>• element.property (src, id) for standard props</w:t>
      </w:r>
    </w:p>
    <w:p>
      <w:pPr>
        <w:pStyle w:val="Heading2"/>
      </w:pPr>
      <w:r>
        <w:t>7. Styles</w:t>
      </w:r>
    </w:p>
    <w:p>
      <w:pPr>
        <w:pStyle w:val="ListBullet"/>
      </w:pPr>
      <w:r>
        <w:t>• element.style.property for inline styles</w:t>
      </w:r>
    </w:p>
    <w:p>
      <w:pPr>
        <w:pStyle w:val="ListBullet"/>
      </w:pPr>
      <w:r>
        <w:t>• classList.add/remove/toggle for CSS classes</w:t>
      </w:r>
    </w:p>
    <w:p>
      <w:pPr>
        <w:pStyle w:val="ListBullet"/>
      </w:pPr>
      <w:r>
        <w:t>• CSS variables via style.setProperty('--var', value)</w:t>
      </w:r>
    </w:p>
    <w:p>
      <w:pPr>
        <w:pStyle w:val="Heading2"/>
      </w:pPr>
      <w:r>
        <w:t>8. Events Fundamentals</w:t>
      </w:r>
    </w:p>
    <w:p>
      <w:pPr>
        <w:pStyle w:val="ListBullet"/>
      </w:pPr>
      <w:r>
        <w:t>Event object properties:</w:t>
      </w:r>
    </w:p>
    <w:p>
      <w:pPr>
        <w:pStyle w:val="ListBullet"/>
      </w:pPr>
      <w:r>
        <w:t>• type, target, currentTarget, bubbles, cancelable</w:t>
      </w:r>
    </w:p>
    <w:p>
      <w:pPr>
        <w:pStyle w:val="ListBullet"/>
      </w:pPr>
      <w:r>
        <w:t>• preventDefault(), stopPropagation()</w:t>
      </w:r>
    </w:p>
    <w:p>
      <w:pPr>
        <w:pStyle w:val="ListBullet"/>
      </w:pPr>
      <w:r>
        <w:t>Event phases: capture, target, bubble</w:t>
      </w:r>
    </w:p>
    <w:p>
      <w:pPr>
        <w:pStyle w:val="Heading2"/>
      </w:pPr>
      <w:r>
        <w:t>9. Common Event Types</w:t>
      </w:r>
    </w:p>
    <w:p>
      <w:pPr>
        <w:pStyle w:val="ListBullet"/>
      </w:pPr>
      <w:r>
        <w:t>• Mouse: click, dblclick, mousedown, mouseup, mousemove</w:t>
      </w:r>
    </w:p>
    <w:p>
      <w:pPr>
        <w:pStyle w:val="ListBullet"/>
      </w:pPr>
      <w:r>
        <w:t>• Keyboard: keydown, keyup</w:t>
      </w:r>
    </w:p>
    <w:p>
      <w:pPr>
        <w:pStyle w:val="ListBullet"/>
      </w:pPr>
      <w:r>
        <w:t>• Pointer: pointerdown, pointerup, pointermove</w:t>
      </w:r>
    </w:p>
    <w:p>
      <w:pPr>
        <w:pStyle w:val="ListBullet"/>
      </w:pPr>
      <w:r>
        <w:t>• Form: submit, reset, input, change</w:t>
      </w:r>
    </w:p>
    <w:p>
      <w:pPr>
        <w:pStyle w:val="ListBullet"/>
      </w:pPr>
      <w:r>
        <w:t>• Others: scroll, resize, touch events, custom events</w:t>
      </w:r>
    </w:p>
    <w:p>
      <w:pPr>
        <w:pStyle w:val="Heading2"/>
      </w:pPr>
      <w:r>
        <w:t>10. Event Handling Patterns</w:t>
      </w:r>
    </w:p>
    <w:p>
      <w:pPr>
        <w:pStyle w:val="ListBullet"/>
      </w:pPr>
      <w:r>
        <w:t>• addEventListener with options: capture, once, passive</w:t>
      </w:r>
    </w:p>
    <w:p>
      <w:pPr>
        <w:pStyle w:val="ListBullet"/>
      </w:pPr>
      <w:r>
        <w:t>• removeEventListener requires same handler and options</w:t>
      </w:r>
    </w:p>
    <w:p>
      <w:pPr>
        <w:pStyle w:val="ListBullet"/>
      </w:pPr>
      <w:r>
        <w:t>• Event delegation: attach listener to parent, use event.target</w:t>
      </w:r>
    </w:p>
    <w:p>
      <w:pPr>
        <w:pStyle w:val="ListBullet"/>
      </w:pPr>
      <w:r>
        <w:t>• simulate events: element.click(), dispatchEvent(new Event())</w:t>
      </w:r>
    </w:p>
    <w:p>
      <w:pPr>
        <w:pStyle w:val="Heading2"/>
      </w:pPr>
      <w:r>
        <w:t>11. FormData</w:t>
      </w:r>
    </w:p>
    <w:p>
      <w:pPr>
        <w:pStyle w:val="ListBullet"/>
      </w:pPr>
      <w:r>
        <w:t>• Create with new FormData(form) or manually append</w:t>
      </w:r>
    </w:p>
    <w:p>
      <w:pPr>
        <w:pStyle w:val="ListBullet"/>
      </w:pPr>
      <w:r>
        <w:t>• Methods: append, get, getAll, set, delete, entries</w:t>
      </w:r>
    </w:p>
    <w:p>
      <w:pPr>
        <w:pStyle w:val="ListBullet"/>
      </w:pPr>
      <w:r>
        <w:t>• Use with fetch(): fetch(url, { method: 'POST', body: formData })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