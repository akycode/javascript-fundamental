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 of User Questions (Excluding Last Two)</w:t>
      </w:r>
    </w:p>
    <w:p>
      <w:pPr>
        <w:pStyle w:val="ListNumber"/>
      </w:pPr>
      <w:r>
        <w:t>1. Now let's dive into DOM, so can you explain each and every important point?</w:t>
      </w:r>
    </w:p>
    <w:p>
      <w:pPr>
        <w:pStyle w:val="ListNumber"/>
      </w:pPr>
      <w:r>
        <w:t>2. What are the difference between innerHTML, innerText, textContent, etc.?</w:t>
      </w:r>
    </w:p>
    <w:p>
      <w:pPr>
        <w:pStyle w:val="ListNumber"/>
      </w:pPr>
      <w:r>
        <w:t>3. Can you give me a detailed overview how DOM manipulation works and tell me different ways?</w:t>
      </w:r>
    </w:p>
    <w:p>
      <w:pPr>
        <w:pStyle w:val="ListNumber"/>
      </w:pPr>
      <w:r>
        <w:t>4. Why do we need DOM? Is it part of JS or browser? How would the web work without DOM, could we have another method?</w:t>
      </w:r>
    </w:p>
    <w:p>
      <w:pPr>
        <w:pStyle w:val="ListNumber"/>
      </w:pPr>
      <w:r>
        <w:t>5. Tell me different types of selectors in JS and analyze pros and cons.</w:t>
      </w:r>
    </w:p>
    <w:p>
      <w:pPr>
        <w:pStyle w:val="ListNumber"/>
      </w:pPr>
      <w:r>
        <w:t>6. What do you mean by 'Returns' and 'Live'? Why do they return differently?</w:t>
      </w:r>
    </w:p>
    <w:p>
      <w:pPr>
        <w:pStyle w:val="ListNumber"/>
      </w:pPr>
      <w:r>
        <w:t>7. What are the difference between NodeList and HTMLCollection? Which is better?</w:t>
      </w:r>
    </w:p>
    <w:p>
      <w:pPr>
        <w:pStyle w:val="ListNumber"/>
      </w:pPr>
      <w:r>
        <w:t>8. When I create a blog page and add a feature of comments for everyone, in this scenario what should be useful?</w:t>
      </w:r>
    </w:p>
    <w:p>
      <w:pPr>
        <w:pStyle w:val="ListNumber"/>
      </w:pPr>
      <w:r>
        <w:t>9. Get and set attribute in JS.</w:t>
      </w:r>
    </w:p>
    <w:p>
      <w:pPr>
        <w:pStyle w:val="ListNumber"/>
      </w:pPr>
      <w:r>
        <w:t>10. Why do we need attributes when we can select using querySelector?</w:t>
      </w:r>
    </w:p>
    <w:p>
      <w:pPr>
        <w:pStyle w:val="ListNumber"/>
      </w:pPr>
      <w:r>
        <w:t>11. So what is the definition of an attribute? Do we have another option?</w:t>
      </w:r>
    </w:p>
    <w:p>
      <w:pPr>
        <w:pStyle w:val="ListNumber"/>
      </w:pPr>
      <w:r>
        <w:t>12. How to apply styles in JavaScript?</w:t>
      </w:r>
    </w:p>
    <w:p>
      <w:pPr>
        <w:pStyle w:val="ListNumber"/>
      </w:pPr>
      <w:r>
        <w:t>13. Access parent, sibling, and children elements using JavaScript.</w:t>
      </w:r>
    </w:p>
    <w:p>
      <w:pPr>
        <w:pStyle w:val="ListNumber"/>
      </w:pPr>
      <w:r>
        <w:t>14. What is the difference between Element and Node?</w:t>
      </w:r>
    </w:p>
    <w:p>
      <w:pPr>
        <w:pStyle w:val="ListNumber"/>
      </w:pPr>
      <w:r>
        <w:t>15. Difference between append and appendChild in JS.</w:t>
      </w:r>
    </w:p>
    <w:p>
      <w:pPr>
        <w:pStyle w:val="ListNumber"/>
      </w:pPr>
      <w:r>
        <w:t>16. Creating elements in JavaScript.</w:t>
      </w:r>
    </w:p>
    <w:p>
      <w:pPr>
        <w:pStyle w:val="ListNumber"/>
      </w:pPr>
      <w:r>
        <w:t>17. How to remove an element?</w:t>
      </w:r>
    </w:p>
    <w:p>
      <w:pPr>
        <w:pStyle w:val="ListNumber"/>
      </w:pPr>
      <w:r>
        <w:t>18. IE support for element.remove()?</w:t>
      </w:r>
    </w:p>
    <w:p>
      <w:pPr>
        <w:pStyle w:val="ListNumber"/>
      </w:pPr>
      <w:r>
        <w:t>19. Event listeners explained in depth.</w:t>
      </w:r>
    </w:p>
    <w:p>
      <w:pPr>
        <w:pStyle w:val="ListNumber"/>
      </w:pPr>
      <w:r>
        <w:t>20. Form events and Event object in JavaScript in detail (basic to advanced use case) with examples.</w:t>
      </w:r>
    </w:p>
    <w:p>
      <w:pPr>
        <w:pStyle w:val="ListNumber"/>
      </w:pPr>
      <w:r>
        <w:t>21. What is a pointer event, why do we need it, do we have any alternative?</w:t>
      </w:r>
    </w:p>
    <w:p>
      <w:pPr>
        <w:pStyle w:val="ListNumber"/>
      </w:pPr>
      <w:r>
        <w:t>22. Common properties of Event and FormData in detail.</w:t>
      </w:r>
    </w:p>
    <w:p>
      <w:pPr>
        <w:pStyle w:val="ListNumber"/>
      </w:pPr>
      <w:r>
        <w:t>23. How API works in DOM? Basically I want to know the workings between browser and JavaScript.</w:t>
      </w:r>
    </w:p>
    <w:p>
      <w:pPr>
        <w:pStyle w:val="ListNumber"/>
      </w:pPr>
      <w:r>
        <w:t>24. Tell me all events like mouse, keyboard, click, pointer, etc.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